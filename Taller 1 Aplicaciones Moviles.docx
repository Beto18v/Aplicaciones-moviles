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E159" w14:textId="6CC10FE6" w:rsidR="00AE30C5" w:rsidRDefault="00A31983">
      <w:r>
        <w:t xml:space="preserve">Taller 1. Desarrollo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movile</w:t>
      </w:r>
      <w:proofErr w:type="spellEnd"/>
    </w:p>
    <w:p w14:paraId="6CE5F376" w14:textId="77777777" w:rsidR="00AE30C5" w:rsidRPr="00A31983" w:rsidRDefault="00F46F7B" w:rsidP="00A3198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31983">
        <w:rPr>
          <w:rFonts w:ascii="Arial" w:hAnsi="Arial" w:cs="Arial"/>
          <w:b/>
          <w:bCs/>
          <w:sz w:val="24"/>
          <w:szCs w:val="24"/>
        </w:rPr>
        <w:t>Introducción</w:t>
      </w:r>
      <w:proofErr w:type="spellEnd"/>
    </w:p>
    <w:p w14:paraId="4CB9F7CB" w14:textId="77777777" w:rsidR="00AE30C5" w:rsidRDefault="00F46F7B">
      <w:r>
        <w:t xml:space="preserve">La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guía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tiene como objetivo orientar al aprendiz en el desarrollo de una aplicación móvil utilizando React Native con Expo Go, conectada a un backend en PHP y una base de datos MySQL. El proyecto práctico se centra en la construcción d</w:t>
      </w:r>
      <w:r>
        <w:t>e un Sistema de Gestión de Citas para una clínica odontológica.</w:t>
      </w:r>
    </w:p>
    <w:p w14:paraId="1563FF64" w14:textId="77777777" w:rsidR="00AE30C5" w:rsidRPr="00A31983" w:rsidRDefault="00F46F7B" w:rsidP="00A3198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31983">
        <w:rPr>
          <w:rFonts w:ascii="Arial" w:hAnsi="Arial" w:cs="Arial"/>
          <w:b/>
          <w:bCs/>
          <w:sz w:val="24"/>
          <w:szCs w:val="24"/>
        </w:rPr>
        <w:t>Resultados</w:t>
      </w:r>
      <w:proofErr w:type="spellEnd"/>
      <w:r w:rsidRPr="00A31983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A31983">
        <w:rPr>
          <w:rFonts w:ascii="Arial" w:hAnsi="Arial" w:cs="Arial"/>
          <w:b/>
          <w:bCs/>
          <w:sz w:val="24"/>
          <w:szCs w:val="24"/>
        </w:rPr>
        <w:t>Aprendizaje</w:t>
      </w:r>
      <w:proofErr w:type="spellEnd"/>
    </w:p>
    <w:p w14:paraId="38494E3C" w14:textId="77777777" w:rsidR="00AE30C5" w:rsidRDefault="00F46F7B">
      <w:r>
        <w:t xml:space="preserve">Al </w:t>
      </w:r>
      <w:proofErr w:type="spellStart"/>
      <w:r>
        <w:t>finalizar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guía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aprendiz será capaz de:</w:t>
      </w:r>
    </w:p>
    <w:p w14:paraId="6F4B2265" w14:textId="77777777" w:rsidR="00AE30C5" w:rsidRDefault="00F46F7B">
      <w:pPr>
        <w:pStyle w:val="Listaconvietas"/>
      </w:pPr>
      <w:r>
        <w:t>1. Configurar y gestionar una base de datos MySQL.</w:t>
      </w:r>
    </w:p>
    <w:p w14:paraId="30736B49" w14:textId="77777777" w:rsidR="00AE30C5" w:rsidRDefault="00F46F7B">
      <w:pPr>
        <w:pStyle w:val="Listaconvietas"/>
      </w:pPr>
      <w:r>
        <w:t>2. Crear una API REST en PHP.</w:t>
      </w:r>
    </w:p>
    <w:p w14:paraId="56E7AD41" w14:textId="77777777" w:rsidR="00AE30C5" w:rsidRDefault="00F46F7B">
      <w:pPr>
        <w:pStyle w:val="Listaconvietas"/>
      </w:pPr>
      <w:r>
        <w:t>3. Desarrollar un frontend móvil c</w:t>
      </w:r>
      <w:r>
        <w:t>on React Native (Expo Go).</w:t>
      </w:r>
    </w:p>
    <w:p w14:paraId="10EE795F" w14:textId="77777777" w:rsidR="00AE30C5" w:rsidRDefault="00F46F7B">
      <w:pPr>
        <w:pStyle w:val="Listaconvietas"/>
      </w:pPr>
      <w:r>
        <w:t>4. Implementar operaciones CRUD (Crear, Leer, Actualizar, Eliminar).</w:t>
      </w:r>
    </w:p>
    <w:p w14:paraId="27B2F46D" w14:textId="77777777" w:rsidR="00AE30C5" w:rsidRDefault="00F46F7B">
      <w:pPr>
        <w:pStyle w:val="Listaconvietas"/>
      </w:pPr>
      <w:r>
        <w:t>5. Integrar frontend y backend mediante consumo de servicios REST.</w:t>
      </w:r>
    </w:p>
    <w:p w14:paraId="1757B4F2" w14:textId="77777777" w:rsidR="00AE30C5" w:rsidRPr="00F46F7B" w:rsidRDefault="00F46F7B" w:rsidP="00F46F7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Fases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de Desarrollo</w:t>
      </w:r>
    </w:p>
    <w:p w14:paraId="1AC555FF" w14:textId="77777777" w:rsidR="00AE30C5" w:rsidRPr="00F46F7B" w:rsidRDefault="00F46F7B" w:rsidP="00F46F7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Fase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1: Base de </w:t>
      </w: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Datos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MySQL</w:t>
      </w:r>
    </w:p>
    <w:p w14:paraId="1F80E650" w14:textId="77777777" w:rsidR="00AE30C5" w:rsidRPr="00F46F7B" w:rsidRDefault="00F46F7B">
      <w:pPr>
        <w:rPr>
          <w:rFonts w:ascii="Arial" w:hAnsi="Arial" w:cs="Arial"/>
        </w:rPr>
      </w:pPr>
      <w:r w:rsidRPr="00F46F7B">
        <w:rPr>
          <w:rFonts w:ascii="Arial" w:hAnsi="Arial" w:cs="Arial"/>
          <w:sz w:val="24"/>
          <w:szCs w:val="24"/>
        </w:rPr>
        <w:t xml:space="preserve">Se debe </w:t>
      </w:r>
      <w:proofErr w:type="spellStart"/>
      <w:r w:rsidRPr="00F46F7B">
        <w:rPr>
          <w:rFonts w:ascii="Arial" w:hAnsi="Arial" w:cs="Arial"/>
          <w:sz w:val="24"/>
          <w:szCs w:val="24"/>
        </w:rPr>
        <w:t>crear</w:t>
      </w:r>
      <w:proofErr w:type="spellEnd"/>
      <w:r w:rsidRPr="00F46F7B">
        <w:rPr>
          <w:rFonts w:ascii="Arial" w:hAnsi="Arial" w:cs="Arial"/>
          <w:sz w:val="24"/>
          <w:szCs w:val="24"/>
        </w:rPr>
        <w:t xml:space="preserve"> la base de datos en phpMyAdm</w:t>
      </w:r>
      <w:r w:rsidRPr="00F46F7B">
        <w:rPr>
          <w:rFonts w:ascii="Arial" w:hAnsi="Arial" w:cs="Arial"/>
          <w:sz w:val="24"/>
          <w:szCs w:val="24"/>
        </w:rPr>
        <w:t>in con las siguientes tablas:</w:t>
      </w:r>
      <w:r w:rsidRPr="00F46F7B">
        <w:rPr>
          <w:rFonts w:ascii="Arial" w:hAnsi="Arial" w:cs="Arial"/>
          <w:sz w:val="24"/>
          <w:szCs w:val="24"/>
        </w:rPr>
        <w:br/>
      </w:r>
      <w:r w:rsidRPr="00F46F7B">
        <w:rPr>
          <w:rFonts w:ascii="Arial" w:hAnsi="Arial" w:cs="Arial"/>
          <w:sz w:val="24"/>
          <w:szCs w:val="24"/>
        </w:rPr>
        <w:br/>
      </w:r>
      <w:r w:rsidRPr="00F46F7B">
        <w:rPr>
          <w:rFonts w:ascii="Arial" w:hAnsi="Arial" w:cs="Arial"/>
        </w:rPr>
        <w:t>CREATE DATABASE clinica_db;</w:t>
      </w:r>
      <w:r w:rsidRPr="00F46F7B">
        <w:rPr>
          <w:rFonts w:ascii="Arial" w:hAnsi="Arial" w:cs="Arial"/>
        </w:rPr>
        <w:br/>
        <w:t>USE clinica_db;</w:t>
      </w:r>
      <w:r w:rsidRPr="00F46F7B">
        <w:rPr>
          <w:rFonts w:ascii="Arial" w:hAnsi="Arial" w:cs="Arial"/>
        </w:rPr>
        <w:br/>
      </w:r>
      <w:r w:rsidRPr="00F46F7B">
        <w:rPr>
          <w:rFonts w:ascii="Arial" w:hAnsi="Arial" w:cs="Arial"/>
        </w:rPr>
        <w:br/>
        <w:t>CREATE TABLE pacientes (</w:t>
      </w:r>
      <w:r w:rsidRPr="00F46F7B">
        <w:rPr>
          <w:rFonts w:ascii="Arial" w:hAnsi="Arial" w:cs="Arial"/>
        </w:rPr>
        <w:br/>
        <w:t xml:space="preserve">  id INT AUTO_INCREMENT PRIMARY KEY,</w:t>
      </w:r>
      <w:r w:rsidRPr="00F46F7B">
        <w:rPr>
          <w:rFonts w:ascii="Arial" w:hAnsi="Arial" w:cs="Arial"/>
        </w:rPr>
        <w:br/>
        <w:t xml:space="preserve">  nombre VARCHAR(100),</w:t>
      </w:r>
      <w:r w:rsidRPr="00F46F7B">
        <w:rPr>
          <w:rFonts w:ascii="Arial" w:hAnsi="Arial" w:cs="Arial"/>
        </w:rPr>
        <w:br/>
        <w:t xml:space="preserve">  documento VARCHAR(50),</w:t>
      </w:r>
      <w:r w:rsidRPr="00F46F7B">
        <w:rPr>
          <w:rFonts w:ascii="Arial" w:hAnsi="Arial" w:cs="Arial"/>
        </w:rPr>
        <w:br/>
        <w:t xml:space="preserve">  telefono VARCHAR(20),</w:t>
      </w:r>
      <w:r w:rsidRPr="00F46F7B">
        <w:rPr>
          <w:rFonts w:ascii="Arial" w:hAnsi="Arial" w:cs="Arial"/>
        </w:rPr>
        <w:br/>
        <w:t xml:space="preserve">  correo VARCHAR(100)</w:t>
      </w:r>
      <w:r w:rsidRPr="00F46F7B">
        <w:rPr>
          <w:rFonts w:ascii="Arial" w:hAnsi="Arial" w:cs="Arial"/>
        </w:rPr>
        <w:br/>
        <w:t>);</w:t>
      </w:r>
      <w:r w:rsidRPr="00F46F7B">
        <w:rPr>
          <w:rFonts w:ascii="Arial" w:hAnsi="Arial" w:cs="Arial"/>
        </w:rPr>
        <w:br/>
      </w:r>
      <w:r w:rsidRPr="00F46F7B">
        <w:rPr>
          <w:rFonts w:ascii="Arial" w:hAnsi="Arial" w:cs="Arial"/>
        </w:rPr>
        <w:br/>
        <w:t>CREATE TABLE citas (</w:t>
      </w:r>
      <w:r w:rsidRPr="00F46F7B">
        <w:rPr>
          <w:rFonts w:ascii="Arial" w:hAnsi="Arial" w:cs="Arial"/>
        </w:rPr>
        <w:br/>
        <w:t xml:space="preserve">  id INT AUTO_INCREMENT PRIMARY KEY,</w:t>
      </w:r>
      <w:r w:rsidRPr="00F46F7B">
        <w:rPr>
          <w:rFonts w:ascii="Arial" w:hAnsi="Arial" w:cs="Arial"/>
        </w:rPr>
        <w:br/>
        <w:t xml:space="preserve">  paciente_id INT,</w:t>
      </w:r>
      <w:r w:rsidRPr="00F46F7B">
        <w:rPr>
          <w:rFonts w:ascii="Arial" w:hAnsi="Arial" w:cs="Arial"/>
        </w:rPr>
        <w:br/>
        <w:t xml:space="preserve">  fecha DATE,</w:t>
      </w:r>
      <w:r w:rsidRPr="00F46F7B">
        <w:rPr>
          <w:rFonts w:ascii="Arial" w:hAnsi="Arial" w:cs="Arial"/>
        </w:rPr>
        <w:br/>
        <w:t xml:space="preserve">  hora TIME,</w:t>
      </w:r>
      <w:r w:rsidRPr="00F46F7B">
        <w:rPr>
          <w:rFonts w:ascii="Arial" w:hAnsi="Arial" w:cs="Arial"/>
        </w:rPr>
        <w:br/>
        <w:t xml:space="preserve">  odontologo VARCHAR(100),</w:t>
      </w:r>
      <w:r w:rsidRPr="00F46F7B">
        <w:rPr>
          <w:rFonts w:ascii="Arial" w:hAnsi="Arial" w:cs="Arial"/>
        </w:rPr>
        <w:br/>
        <w:t xml:space="preserve">  estado ENUM('pendiente','confirmada','cancelada') DEFAULT 'pendiente',</w:t>
      </w:r>
      <w:r w:rsidRPr="00F46F7B">
        <w:rPr>
          <w:rFonts w:ascii="Arial" w:hAnsi="Arial" w:cs="Arial"/>
        </w:rPr>
        <w:br/>
        <w:t xml:space="preserve">  FOREIGN KEY (paciente_id) REFERENCES pacientes(id)</w:t>
      </w:r>
      <w:r w:rsidRPr="00F46F7B">
        <w:rPr>
          <w:rFonts w:ascii="Arial" w:hAnsi="Arial" w:cs="Arial"/>
        </w:rPr>
        <w:br/>
        <w:t>);</w:t>
      </w:r>
    </w:p>
    <w:p w14:paraId="2F105A43" w14:textId="77777777" w:rsidR="00AE30C5" w:rsidRPr="00F46F7B" w:rsidRDefault="00F46F7B" w:rsidP="00A3198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lastRenderedPageBreak/>
        <w:t>Fase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2: Backend </w:t>
      </w: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PHP</w:t>
      </w:r>
    </w:p>
    <w:p w14:paraId="216395F5" w14:textId="03DB47BD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proofErr w:type="spellStart"/>
      <w:r w:rsidRPr="00A31983">
        <w:rPr>
          <w:rFonts w:ascii="Arial" w:hAnsi="Arial" w:cs="Arial"/>
          <w:sz w:val="24"/>
          <w:szCs w:val="24"/>
        </w:rPr>
        <w:t>En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31983">
        <w:rPr>
          <w:rFonts w:ascii="Arial" w:hAnsi="Arial" w:cs="Arial"/>
          <w:sz w:val="24"/>
          <w:szCs w:val="24"/>
        </w:rPr>
        <w:t>carpeta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htdocs</w:t>
      </w:r>
      <w:proofErr w:type="spellEnd"/>
      <w:r w:rsidRPr="00A31983">
        <w:rPr>
          <w:rFonts w:ascii="Arial" w:hAnsi="Arial" w:cs="Arial"/>
          <w:sz w:val="24"/>
          <w:szCs w:val="24"/>
        </w:rPr>
        <w:t>/</w:t>
      </w:r>
      <w:proofErr w:type="spellStart"/>
      <w:r w:rsidRPr="00A31983">
        <w:rPr>
          <w:rFonts w:ascii="Arial" w:hAnsi="Arial" w:cs="Arial"/>
          <w:sz w:val="24"/>
          <w:szCs w:val="24"/>
        </w:rPr>
        <w:t>clinica</w:t>
      </w:r>
      <w:proofErr w:type="spellEnd"/>
      <w:r w:rsidRPr="00A31983">
        <w:rPr>
          <w:rFonts w:ascii="Arial" w:hAnsi="Arial" w:cs="Arial"/>
          <w:sz w:val="24"/>
          <w:szCs w:val="24"/>
        </w:rPr>
        <w:t>/</w:t>
      </w:r>
      <w:r w:rsidR="00A31983" w:rsidRPr="00A31983">
        <w:rPr>
          <w:rFonts w:ascii="Arial" w:hAnsi="Arial" w:cs="Arial"/>
          <w:sz w:val="24"/>
          <w:szCs w:val="24"/>
        </w:rPr>
        <w:t xml:space="preserve"> </w:t>
      </w:r>
      <w:r w:rsidRPr="00A31983">
        <w:rPr>
          <w:rFonts w:ascii="Arial" w:hAnsi="Arial" w:cs="Arial"/>
          <w:sz w:val="24"/>
          <w:szCs w:val="24"/>
        </w:rPr>
        <w:t xml:space="preserve">se </w:t>
      </w:r>
      <w:r w:rsidR="00A31983" w:rsidRPr="00A31983">
        <w:rPr>
          <w:rFonts w:ascii="Arial" w:hAnsi="Arial" w:cs="Arial"/>
          <w:sz w:val="24"/>
          <w:szCs w:val="24"/>
        </w:rPr>
        <w:t>Deben</w:t>
      </w:r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crear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A31983">
        <w:rPr>
          <w:rFonts w:ascii="Arial" w:hAnsi="Arial" w:cs="Arial"/>
          <w:sz w:val="24"/>
          <w:szCs w:val="24"/>
        </w:rPr>
        <w:t>archivos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db.php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1983">
        <w:rPr>
          <w:rFonts w:ascii="Arial" w:hAnsi="Arial" w:cs="Arial"/>
          <w:sz w:val="24"/>
          <w:szCs w:val="24"/>
        </w:rPr>
        <w:t>pacientes.php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31983">
        <w:rPr>
          <w:rFonts w:ascii="Arial" w:hAnsi="Arial" w:cs="Arial"/>
          <w:sz w:val="24"/>
          <w:szCs w:val="24"/>
        </w:rPr>
        <w:t>citas.php</w:t>
      </w:r>
      <w:proofErr w:type="spellEnd"/>
      <w:r w:rsidRPr="00A31983">
        <w:rPr>
          <w:rFonts w:ascii="Arial" w:hAnsi="Arial" w:cs="Arial"/>
          <w:sz w:val="24"/>
          <w:szCs w:val="24"/>
        </w:rPr>
        <w:t>.</w:t>
      </w:r>
      <w:r w:rsidRPr="00A31983">
        <w:rPr>
          <w:rFonts w:ascii="Arial" w:hAnsi="Arial" w:cs="Arial"/>
          <w:sz w:val="24"/>
          <w:szCs w:val="24"/>
        </w:rPr>
        <w:br/>
      </w:r>
      <w:proofErr w:type="spellStart"/>
      <w:r w:rsidRPr="00A31983">
        <w:rPr>
          <w:rFonts w:ascii="Arial" w:hAnsi="Arial" w:cs="Arial"/>
          <w:sz w:val="24"/>
          <w:szCs w:val="24"/>
        </w:rPr>
        <w:t>Estos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archivos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implementan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31983">
        <w:rPr>
          <w:rFonts w:ascii="Arial" w:hAnsi="Arial" w:cs="Arial"/>
          <w:sz w:val="24"/>
          <w:szCs w:val="24"/>
        </w:rPr>
        <w:t>conexión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a la base de </w:t>
      </w:r>
      <w:proofErr w:type="spellStart"/>
      <w:r w:rsidRPr="00A31983">
        <w:rPr>
          <w:rFonts w:ascii="Arial" w:hAnsi="Arial" w:cs="Arial"/>
          <w:sz w:val="24"/>
          <w:szCs w:val="24"/>
        </w:rPr>
        <w:t>datos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31983">
        <w:rPr>
          <w:rFonts w:ascii="Arial" w:hAnsi="Arial" w:cs="Arial"/>
          <w:sz w:val="24"/>
          <w:szCs w:val="24"/>
        </w:rPr>
        <w:t>exponen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servicios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REST para </w:t>
      </w:r>
      <w:proofErr w:type="spellStart"/>
      <w:r w:rsidRPr="00A31983">
        <w:rPr>
          <w:rFonts w:ascii="Arial" w:hAnsi="Arial" w:cs="Arial"/>
          <w:sz w:val="24"/>
          <w:szCs w:val="24"/>
        </w:rPr>
        <w:t>realizar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operaciones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CRUD.</w:t>
      </w:r>
    </w:p>
    <w:p w14:paraId="047C94C6" w14:textId="69DD2198" w:rsidR="00AE30C5" w:rsidRPr="00F46F7B" w:rsidRDefault="00F46F7B" w:rsidP="00A3198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Fase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3: </w:t>
      </w: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Pruebas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con Postman</w:t>
      </w:r>
      <w:r>
        <w:rPr>
          <w:rFonts w:ascii="Arial" w:hAnsi="Arial" w:cs="Arial"/>
          <w:b/>
          <w:bCs/>
          <w:sz w:val="24"/>
          <w:szCs w:val="24"/>
        </w:rPr>
        <w:t xml:space="preserve"> y Expo Go</w:t>
      </w:r>
    </w:p>
    <w:p w14:paraId="3A642F52" w14:textId="6F15D931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proofErr w:type="spellStart"/>
      <w:r w:rsidRPr="00A31983">
        <w:rPr>
          <w:rFonts w:ascii="Arial" w:hAnsi="Arial" w:cs="Arial"/>
          <w:sz w:val="24"/>
          <w:szCs w:val="24"/>
        </w:rPr>
        <w:t>Utilizar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r w:rsidRPr="00A31983">
        <w:rPr>
          <w:rFonts w:ascii="Arial" w:hAnsi="Arial" w:cs="Arial"/>
          <w:sz w:val="24"/>
          <w:szCs w:val="24"/>
        </w:rPr>
        <w:t>Postman</w:t>
      </w:r>
      <w:r>
        <w:rPr>
          <w:rFonts w:ascii="Arial" w:hAnsi="Arial" w:cs="Arial"/>
          <w:sz w:val="24"/>
          <w:szCs w:val="24"/>
        </w:rPr>
        <w:t xml:space="preserve"> y Expo Go,</w:t>
      </w:r>
      <w:r w:rsidRPr="00A3198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31983">
        <w:rPr>
          <w:rFonts w:ascii="Arial" w:hAnsi="Arial" w:cs="Arial"/>
          <w:sz w:val="24"/>
          <w:szCs w:val="24"/>
        </w:rPr>
        <w:t>probar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los endpoints de la API (GET, POST, PUT, DELETE) y </w:t>
      </w:r>
      <w:proofErr w:type="spellStart"/>
      <w:r w:rsidRPr="00A31983">
        <w:rPr>
          <w:rFonts w:ascii="Arial" w:hAnsi="Arial" w:cs="Arial"/>
          <w:sz w:val="24"/>
          <w:szCs w:val="24"/>
        </w:rPr>
        <w:t>verificar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su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correcto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funcionamiento</w:t>
      </w:r>
      <w:proofErr w:type="spellEnd"/>
      <w:r w:rsidRPr="00A31983">
        <w:rPr>
          <w:rFonts w:ascii="Arial" w:hAnsi="Arial" w:cs="Arial"/>
          <w:sz w:val="24"/>
          <w:szCs w:val="24"/>
        </w:rPr>
        <w:t>.</w:t>
      </w:r>
    </w:p>
    <w:p w14:paraId="307829E4" w14:textId="77777777" w:rsidR="00AE30C5" w:rsidRPr="00F46F7B" w:rsidRDefault="00F46F7B" w:rsidP="00A3198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Fase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4: Frontend </w:t>
      </w: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React Native</w:t>
      </w:r>
    </w:p>
    <w:p w14:paraId="0CEBE626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A31983">
        <w:rPr>
          <w:rFonts w:ascii="Arial" w:hAnsi="Arial" w:cs="Arial"/>
          <w:sz w:val="24"/>
          <w:szCs w:val="24"/>
        </w:rPr>
        <w:t>creará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A31983">
        <w:rPr>
          <w:rFonts w:ascii="Arial" w:hAnsi="Arial" w:cs="Arial"/>
          <w:sz w:val="24"/>
          <w:szCs w:val="24"/>
        </w:rPr>
        <w:t>proyecto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con Expo Go y se </w:t>
      </w:r>
      <w:proofErr w:type="spellStart"/>
      <w:r w:rsidRPr="00A31983">
        <w:rPr>
          <w:rFonts w:ascii="Arial" w:hAnsi="Arial" w:cs="Arial"/>
          <w:sz w:val="24"/>
          <w:szCs w:val="24"/>
        </w:rPr>
        <w:t>instalará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Axios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31983">
        <w:rPr>
          <w:rFonts w:ascii="Arial" w:hAnsi="Arial" w:cs="Arial"/>
          <w:sz w:val="24"/>
          <w:szCs w:val="24"/>
        </w:rPr>
        <w:t>consumir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la API. El frontend </w:t>
      </w:r>
      <w:proofErr w:type="spellStart"/>
      <w:r w:rsidRPr="00A31983">
        <w:rPr>
          <w:rFonts w:ascii="Arial" w:hAnsi="Arial" w:cs="Arial"/>
          <w:sz w:val="24"/>
          <w:szCs w:val="24"/>
        </w:rPr>
        <w:t>permitirá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registrar </w:t>
      </w:r>
      <w:proofErr w:type="spellStart"/>
      <w:r w:rsidRPr="00A31983">
        <w:rPr>
          <w:rFonts w:ascii="Arial" w:hAnsi="Arial" w:cs="Arial"/>
          <w:sz w:val="24"/>
          <w:szCs w:val="24"/>
        </w:rPr>
        <w:t>pacie</w:t>
      </w:r>
      <w:r w:rsidRPr="00A31983">
        <w:rPr>
          <w:rFonts w:ascii="Arial" w:hAnsi="Arial" w:cs="Arial"/>
          <w:sz w:val="24"/>
          <w:szCs w:val="24"/>
        </w:rPr>
        <w:t>ntes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31983">
        <w:rPr>
          <w:rFonts w:ascii="Arial" w:hAnsi="Arial" w:cs="Arial"/>
          <w:sz w:val="24"/>
          <w:szCs w:val="24"/>
        </w:rPr>
        <w:t>citas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1983">
        <w:rPr>
          <w:rFonts w:ascii="Arial" w:hAnsi="Arial" w:cs="Arial"/>
          <w:sz w:val="24"/>
          <w:szCs w:val="24"/>
        </w:rPr>
        <w:t>además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31983">
        <w:rPr>
          <w:rFonts w:ascii="Arial" w:hAnsi="Arial" w:cs="Arial"/>
          <w:sz w:val="24"/>
          <w:szCs w:val="24"/>
        </w:rPr>
        <w:t>listar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31983">
        <w:rPr>
          <w:rFonts w:ascii="Arial" w:hAnsi="Arial" w:cs="Arial"/>
          <w:sz w:val="24"/>
          <w:szCs w:val="24"/>
        </w:rPr>
        <w:t>información</w:t>
      </w:r>
      <w:proofErr w:type="spellEnd"/>
      <w:r w:rsidRPr="00A31983">
        <w:rPr>
          <w:rFonts w:ascii="Arial" w:hAnsi="Arial" w:cs="Arial"/>
          <w:sz w:val="24"/>
          <w:szCs w:val="24"/>
        </w:rPr>
        <w:t>.</w:t>
      </w:r>
    </w:p>
    <w:p w14:paraId="6644AA68" w14:textId="77777777" w:rsidR="00AE30C5" w:rsidRPr="00F46F7B" w:rsidRDefault="00F46F7B" w:rsidP="00A3198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Actividades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Aprendiz</w:t>
      </w:r>
      <w:r w:rsidRPr="00F46F7B">
        <w:rPr>
          <w:rFonts w:ascii="Arial" w:hAnsi="Arial" w:cs="Arial"/>
          <w:b/>
          <w:bCs/>
          <w:sz w:val="24"/>
          <w:szCs w:val="24"/>
        </w:rPr>
        <w:t>aje</w:t>
      </w:r>
      <w:proofErr w:type="spellEnd"/>
    </w:p>
    <w:p w14:paraId="734A55F5" w14:textId="639F7C81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A31983">
        <w:rPr>
          <w:rFonts w:ascii="Arial" w:hAnsi="Arial" w:cs="Arial"/>
          <w:sz w:val="24"/>
          <w:szCs w:val="24"/>
        </w:rPr>
        <w:t>Configurar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la base de </w:t>
      </w:r>
      <w:proofErr w:type="spellStart"/>
      <w:r w:rsidRPr="00A31983">
        <w:rPr>
          <w:rFonts w:ascii="Arial" w:hAnsi="Arial" w:cs="Arial"/>
          <w:sz w:val="24"/>
          <w:szCs w:val="24"/>
        </w:rPr>
        <w:t>datos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y registrar al </w:t>
      </w:r>
      <w:proofErr w:type="spellStart"/>
      <w:r w:rsidRPr="00A31983">
        <w:rPr>
          <w:rFonts w:ascii="Arial" w:hAnsi="Arial" w:cs="Arial"/>
          <w:sz w:val="24"/>
          <w:szCs w:val="24"/>
        </w:rPr>
        <w:t>menos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</w:t>
      </w:r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pacientes</w:t>
      </w:r>
      <w:proofErr w:type="spellEnd"/>
      <w:r w:rsidRPr="00A31983">
        <w:rPr>
          <w:rFonts w:ascii="Arial" w:hAnsi="Arial" w:cs="Arial"/>
          <w:sz w:val="24"/>
          <w:szCs w:val="24"/>
        </w:rPr>
        <w:t>.</w:t>
      </w:r>
    </w:p>
    <w:p w14:paraId="05D093B7" w14:textId="26E9F085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A31983">
        <w:rPr>
          <w:rFonts w:ascii="Arial" w:hAnsi="Arial" w:cs="Arial"/>
          <w:sz w:val="24"/>
          <w:szCs w:val="24"/>
        </w:rPr>
        <w:t>Implementar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la API </w:t>
      </w:r>
      <w:proofErr w:type="spellStart"/>
      <w:r w:rsidRPr="00A31983">
        <w:rPr>
          <w:rFonts w:ascii="Arial" w:hAnsi="Arial" w:cs="Arial"/>
          <w:sz w:val="24"/>
          <w:szCs w:val="24"/>
        </w:rPr>
        <w:t>en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PHP y </w:t>
      </w:r>
      <w:proofErr w:type="spellStart"/>
      <w:r w:rsidRPr="00A31983">
        <w:rPr>
          <w:rFonts w:ascii="Arial" w:hAnsi="Arial" w:cs="Arial"/>
          <w:sz w:val="24"/>
          <w:szCs w:val="24"/>
        </w:rPr>
        <w:t>probarla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con Postman</w:t>
      </w:r>
      <w:r>
        <w:rPr>
          <w:rFonts w:ascii="Arial" w:hAnsi="Arial" w:cs="Arial"/>
          <w:sz w:val="24"/>
          <w:szCs w:val="24"/>
        </w:rPr>
        <w:t xml:space="preserve"> y Expo Go</w:t>
      </w:r>
      <w:r w:rsidRPr="00A31983">
        <w:rPr>
          <w:rFonts w:ascii="Arial" w:hAnsi="Arial" w:cs="Arial"/>
          <w:sz w:val="24"/>
          <w:szCs w:val="24"/>
        </w:rPr>
        <w:t>.</w:t>
      </w:r>
    </w:p>
    <w:p w14:paraId="2DBF82C3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A31983">
        <w:rPr>
          <w:rFonts w:ascii="Arial" w:hAnsi="Arial" w:cs="Arial"/>
          <w:sz w:val="24"/>
          <w:szCs w:val="24"/>
        </w:rPr>
        <w:t>Construir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el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frontend </w:t>
      </w:r>
      <w:proofErr w:type="spellStart"/>
      <w:r w:rsidRPr="00A31983">
        <w:rPr>
          <w:rFonts w:ascii="Arial" w:hAnsi="Arial" w:cs="Arial"/>
          <w:sz w:val="24"/>
          <w:szCs w:val="24"/>
        </w:rPr>
        <w:t>en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React Native con Expo Go.</w:t>
      </w:r>
    </w:p>
    <w:p w14:paraId="27083DEB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A31983">
        <w:rPr>
          <w:rFonts w:ascii="Arial" w:hAnsi="Arial" w:cs="Arial"/>
          <w:sz w:val="24"/>
          <w:szCs w:val="24"/>
        </w:rPr>
        <w:t>Conectar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31983">
        <w:rPr>
          <w:rFonts w:ascii="Arial" w:hAnsi="Arial" w:cs="Arial"/>
          <w:sz w:val="24"/>
          <w:szCs w:val="24"/>
        </w:rPr>
        <w:t>aplicación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móvil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A31983">
        <w:rPr>
          <w:rFonts w:ascii="Arial" w:hAnsi="Arial" w:cs="Arial"/>
          <w:sz w:val="24"/>
          <w:szCs w:val="24"/>
        </w:rPr>
        <w:t>el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backend.</w:t>
      </w:r>
    </w:p>
    <w:p w14:paraId="023C3A5D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5. Extender la </w:t>
      </w:r>
      <w:proofErr w:type="spellStart"/>
      <w:r w:rsidRPr="00A31983">
        <w:rPr>
          <w:rFonts w:ascii="Arial" w:hAnsi="Arial" w:cs="Arial"/>
          <w:sz w:val="24"/>
          <w:szCs w:val="24"/>
        </w:rPr>
        <w:t>aplicación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A31983">
        <w:rPr>
          <w:rFonts w:ascii="Arial" w:hAnsi="Arial" w:cs="Arial"/>
          <w:sz w:val="24"/>
          <w:szCs w:val="24"/>
        </w:rPr>
        <w:t>actualización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31983">
        <w:rPr>
          <w:rFonts w:ascii="Arial" w:hAnsi="Arial" w:cs="Arial"/>
          <w:sz w:val="24"/>
          <w:szCs w:val="24"/>
        </w:rPr>
        <w:t>cancelación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31983">
        <w:rPr>
          <w:rFonts w:ascii="Arial" w:hAnsi="Arial" w:cs="Arial"/>
          <w:sz w:val="24"/>
          <w:szCs w:val="24"/>
        </w:rPr>
        <w:t>citas</w:t>
      </w:r>
      <w:proofErr w:type="spellEnd"/>
      <w:r w:rsidRPr="00A31983">
        <w:rPr>
          <w:rFonts w:ascii="Arial" w:hAnsi="Arial" w:cs="Arial"/>
          <w:sz w:val="24"/>
          <w:szCs w:val="24"/>
        </w:rPr>
        <w:t>.</w:t>
      </w:r>
    </w:p>
    <w:p w14:paraId="5B97BB07" w14:textId="77777777" w:rsidR="00AE30C5" w:rsidRPr="00F46F7B" w:rsidRDefault="00F46F7B" w:rsidP="00A3198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Evidencias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Aprendizaje</w:t>
      </w:r>
      <w:proofErr w:type="spellEnd"/>
    </w:p>
    <w:p w14:paraId="66EEF30E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- Script de la base de </w:t>
      </w:r>
      <w:proofErr w:type="spellStart"/>
      <w:r w:rsidRPr="00A31983">
        <w:rPr>
          <w:rFonts w:ascii="Arial" w:hAnsi="Arial" w:cs="Arial"/>
          <w:sz w:val="24"/>
          <w:szCs w:val="24"/>
        </w:rPr>
        <w:t>datos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en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MySQL.</w:t>
      </w:r>
    </w:p>
    <w:p w14:paraId="77EF460F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- Código de la API </w:t>
      </w:r>
      <w:proofErr w:type="spellStart"/>
      <w:r w:rsidRPr="00A31983">
        <w:rPr>
          <w:rFonts w:ascii="Arial" w:hAnsi="Arial" w:cs="Arial"/>
          <w:sz w:val="24"/>
          <w:szCs w:val="24"/>
        </w:rPr>
        <w:t>en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PHP.</w:t>
      </w:r>
    </w:p>
    <w:p w14:paraId="315FB5D2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- Código de la </w:t>
      </w:r>
      <w:proofErr w:type="spellStart"/>
      <w:r w:rsidRPr="00A31983">
        <w:rPr>
          <w:rFonts w:ascii="Arial" w:hAnsi="Arial" w:cs="Arial"/>
          <w:sz w:val="24"/>
          <w:szCs w:val="24"/>
        </w:rPr>
        <w:t>aplicación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en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React Native.</w:t>
      </w:r>
    </w:p>
    <w:p w14:paraId="3FCF033E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- Video </w:t>
      </w:r>
      <w:proofErr w:type="spellStart"/>
      <w:r w:rsidRPr="00A31983">
        <w:rPr>
          <w:rFonts w:ascii="Arial" w:hAnsi="Arial" w:cs="Arial"/>
          <w:sz w:val="24"/>
          <w:szCs w:val="24"/>
        </w:rPr>
        <w:t>corto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mostrando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la app </w:t>
      </w:r>
      <w:proofErr w:type="spellStart"/>
      <w:r w:rsidRPr="00A31983">
        <w:rPr>
          <w:rFonts w:ascii="Arial" w:hAnsi="Arial" w:cs="Arial"/>
          <w:sz w:val="24"/>
          <w:szCs w:val="24"/>
        </w:rPr>
        <w:t>en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funcionamiento</w:t>
      </w:r>
      <w:proofErr w:type="spellEnd"/>
      <w:r w:rsidRPr="00A31983">
        <w:rPr>
          <w:rFonts w:ascii="Arial" w:hAnsi="Arial" w:cs="Arial"/>
          <w:sz w:val="24"/>
          <w:szCs w:val="24"/>
        </w:rPr>
        <w:t>.</w:t>
      </w:r>
    </w:p>
    <w:p w14:paraId="758F7597" w14:textId="77777777" w:rsidR="00AE30C5" w:rsidRPr="00F46F7B" w:rsidRDefault="00F46F7B" w:rsidP="00A3198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Bibliografía</w:t>
      </w:r>
      <w:proofErr w:type="spellEnd"/>
      <w:r w:rsidRPr="00F46F7B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F46F7B">
        <w:rPr>
          <w:rFonts w:ascii="Arial" w:hAnsi="Arial" w:cs="Arial"/>
          <w:b/>
          <w:bCs/>
          <w:sz w:val="24"/>
          <w:szCs w:val="24"/>
        </w:rPr>
        <w:t>Recursos</w:t>
      </w:r>
      <w:proofErr w:type="spellEnd"/>
    </w:p>
    <w:p w14:paraId="1B9F2475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A31983">
        <w:rPr>
          <w:rFonts w:ascii="Arial" w:hAnsi="Arial" w:cs="Arial"/>
          <w:sz w:val="24"/>
          <w:szCs w:val="24"/>
        </w:rPr>
        <w:t>Documenta</w:t>
      </w:r>
      <w:r w:rsidRPr="00A31983">
        <w:rPr>
          <w:rFonts w:ascii="Arial" w:hAnsi="Arial" w:cs="Arial"/>
          <w:sz w:val="24"/>
          <w:szCs w:val="24"/>
        </w:rPr>
        <w:t>ción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83">
        <w:rPr>
          <w:rFonts w:ascii="Arial" w:hAnsi="Arial" w:cs="Arial"/>
          <w:sz w:val="24"/>
          <w:szCs w:val="24"/>
        </w:rPr>
        <w:t>oficial</w:t>
      </w:r>
      <w:proofErr w:type="spellEnd"/>
      <w:r w:rsidRPr="00A31983">
        <w:rPr>
          <w:rFonts w:ascii="Arial" w:hAnsi="Arial" w:cs="Arial"/>
          <w:sz w:val="24"/>
          <w:szCs w:val="24"/>
        </w:rPr>
        <w:t xml:space="preserve"> React Native: https://reactnative.dev/</w:t>
      </w:r>
    </w:p>
    <w:p w14:paraId="4346670F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>• Expo: https://docs.expo.dev/</w:t>
      </w:r>
    </w:p>
    <w:p w14:paraId="7EEC7A05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>• PHP Manual: https://www.php.net/manual/es/</w:t>
      </w:r>
    </w:p>
    <w:p w14:paraId="51120E46" w14:textId="77777777" w:rsidR="00AE30C5" w:rsidRPr="00A31983" w:rsidRDefault="00F46F7B" w:rsidP="00A31983">
      <w:pPr>
        <w:rPr>
          <w:rFonts w:ascii="Arial" w:hAnsi="Arial" w:cs="Arial"/>
          <w:sz w:val="24"/>
          <w:szCs w:val="24"/>
        </w:rPr>
      </w:pPr>
      <w:r w:rsidRPr="00A31983">
        <w:rPr>
          <w:rFonts w:ascii="Arial" w:hAnsi="Arial" w:cs="Arial"/>
          <w:sz w:val="24"/>
          <w:szCs w:val="24"/>
        </w:rPr>
        <w:t>• MySQL Do</w:t>
      </w:r>
      <w:r w:rsidRPr="00A31983">
        <w:rPr>
          <w:rFonts w:ascii="Arial" w:hAnsi="Arial" w:cs="Arial"/>
          <w:sz w:val="24"/>
          <w:szCs w:val="24"/>
        </w:rPr>
        <w:t>cumentation: https://dev.mysql.com/doc/</w:t>
      </w:r>
    </w:p>
    <w:sectPr w:rsidR="00AE30C5" w:rsidRPr="00A31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1983"/>
    <w:rsid w:val="00AA1D8D"/>
    <w:rsid w:val="00AE30C5"/>
    <w:rsid w:val="00B47730"/>
    <w:rsid w:val="00CB0664"/>
    <w:rsid w:val="00F46F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4F9523"/>
  <w14:defaultImageDpi w14:val="300"/>
  <w15:docId w15:val="{FEDDE487-CEE3-4A30-B54A-E7EE941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Fernando Manquillo</cp:lastModifiedBy>
  <cp:revision>2</cp:revision>
  <dcterms:created xsi:type="dcterms:W3CDTF">2013-12-23T23:15:00Z</dcterms:created>
  <dcterms:modified xsi:type="dcterms:W3CDTF">2025-09-08T15:25:00Z</dcterms:modified>
  <cp:category/>
</cp:coreProperties>
</file>